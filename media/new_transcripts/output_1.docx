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Transcript : </w:t>
      </w:r>
    </w:p>
    <w:p>
      <w:r>
        <w:t>transcript</w:t>
      </w:r>
    </w:p>
    <w:p/>
    <w:p>
      <w:r>
        <w:t xml:space="preserve">Summary : </w:t>
      </w:r>
    </w:p>
    <w:p>
      <w:r>
        <w:t>summary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